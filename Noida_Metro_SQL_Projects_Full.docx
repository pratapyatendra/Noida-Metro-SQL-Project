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&amp; PL/SQL Project: Noida Metro Ticketing System</w:t>
      </w:r>
    </w:p>
    <w:p>
      <w:pPr>
        <w:pStyle w:val="Heading1"/>
      </w:pPr>
      <w:r>
        <w:t>Introduction</w:t>
      </w:r>
    </w:p>
    <w:p>
      <w:r>
        <w:t>This project simulates a Metro Ticketing &amp; Passenger Management System for the Noida Metro (Aqua Line and extensions). It includes SQL schema design, PL/SQL procedures, triggers, queries, and sample data inserts to demonstrate real-world database applications in Oracle SQL Developer.</w:t>
      </w:r>
    </w:p>
    <w:p>
      <w:pPr>
        <w:pStyle w:val="Heading1"/>
      </w:pPr>
      <w:r>
        <w:t>Step 1: Project Scope</w:t>
      </w:r>
    </w:p>
    <w:p>
      <w:r>
        <w:t>The project models:</w:t>
        <w:br/>
        <w:t>- Metro Lines</w:t>
        <w:br/>
        <w:t>- Stations</w:t>
        <w:br/>
        <w:t>- Passengers</w:t>
        <w:br/>
        <w:t>- Tickets</w:t>
        <w:br/>
        <w:t>- Journeys</w:t>
        <w:br/>
        <w:t>- Train Schedules</w:t>
      </w:r>
    </w:p>
    <w:p>
      <w:pPr>
        <w:pStyle w:val="Heading1"/>
      </w:pPr>
      <w:r>
        <w:t>Step 2: SQL Schema</w:t>
      </w:r>
    </w:p>
    <w:p>
      <w:pPr>
        <w:pStyle w:val="IntenseQuote"/>
      </w:pPr>
      <w:r>
        <w:br/>
        <w:t>-- Table for Metro Lines</w:t>
        <w:br/>
        <w:t>CREATE TABLE metro_line (</w:t>
        <w:br/>
        <w:t xml:space="preserve">    line_id INT PRIMARY KEY,</w:t>
        <w:br/>
        <w:t xml:space="preserve">    line_name VARCHAR2(50),</w:t>
        <w:br/>
        <w:t xml:space="preserve">    color VARCHAR2(20)</w:t>
        <w:br/>
        <w:t>);</w:t>
        <w:br/>
        <w:br/>
        <w:t>-- Table for Stations</w:t>
        <w:br/>
        <w:t>CREATE TABLE station (</w:t>
        <w:br/>
        <w:t xml:space="preserve">    station_id INT PRIMARY KEY,</w:t>
        <w:br/>
        <w:t xml:space="preserve">    station_name VARCHAR2(100),</w:t>
        <w:br/>
        <w:t xml:space="preserve">    line_id INT REFERENCES metro_line(line_id),</w:t>
        <w:br/>
        <w:t xml:space="preserve">    opening_date DATE</w:t>
        <w:br/>
        <w:t>);</w:t>
        <w:br/>
        <w:br/>
        <w:t>-- Table for Passengers</w:t>
        <w:br/>
        <w:t>CREATE TABLE passenger (</w:t>
        <w:br/>
        <w:t xml:space="preserve">    passenger_id INT PRIMARY KEY,</w:t>
        <w:br/>
        <w:t xml:space="preserve">    name VARCHAR2(100),</w:t>
        <w:br/>
        <w:t xml:space="preserve">    card_type VARCHAR2(20), -- SmartCard / QR Ticket</w:t>
        <w:br/>
        <w:t xml:space="preserve">    balance NUMBER(10,2)</w:t>
        <w:br/>
        <w:t>);</w:t>
        <w:br/>
        <w:br/>
        <w:t>-- Table for Tickets</w:t>
        <w:br/>
        <w:t>CREATE TABLE ticket (</w:t>
        <w:br/>
        <w:t xml:space="preserve">    ticket_id INT PRIMARY KEY,</w:t>
        <w:br/>
        <w:t xml:space="preserve">    passenger_id INT REFERENCES passenger(passenger_id),</w:t>
        <w:br/>
        <w:t xml:space="preserve">    start_station INT REFERENCES station(station_id),</w:t>
        <w:br/>
        <w:t xml:space="preserve">    end_station INT REFERENCES station(station_id),</w:t>
        <w:br/>
        <w:t xml:space="preserve">    fare NUMBER(10,2),</w:t>
        <w:br/>
        <w:t xml:space="preserve">    journey_date DATE</w:t>
        <w:br/>
        <w:t>);</w:t>
        <w:br/>
        <w:br/>
        <w:t>-- Table for Train Schedules</w:t>
        <w:br/>
        <w:t>CREATE TABLE train_schedule (</w:t>
        <w:br/>
        <w:t xml:space="preserve">    train_id INT PRIMARY KEY,</w:t>
        <w:br/>
        <w:t xml:space="preserve">    line_id INT REFERENCES metro_line(line_id),</w:t>
        <w:br/>
        <w:t xml:space="preserve">    departure_time TIMESTAMP,</w:t>
        <w:br/>
        <w:t xml:space="preserve">    arrival_time TIMESTAMP</w:t>
        <w:br/>
        <w:t>);</w:t>
        <w:br/>
      </w:r>
    </w:p>
    <w:p>
      <w:pPr>
        <w:pStyle w:val="Heading2"/>
      </w:pPr>
      <w:r>
        <w:t>Step 2.1: Sequences (Oracle Auto-Increment)</w:t>
      </w:r>
    </w:p>
    <w:p>
      <w:pPr>
        <w:pStyle w:val="IntenseQuote"/>
      </w:pPr>
      <w:r>
        <w:br/>
        <w:t>CREATE SEQUENCE ticket_seq START WITH 1 INCREMENT BY 1;</w:t>
        <w:br/>
        <w:t>CREATE SEQUENCE audit_seq START WITH 1 INCREMENT BY 1;</w:t>
        <w:br/>
        <w:t>CREATE SEQUENCE passenger_seq START WITH 1 INCREMENT BY 1;</w:t>
        <w:br/>
        <w:t>CREATE SEQUENCE station_seq START WITH 1 INCREMENT BY 1;</w:t>
        <w:br/>
        <w:t>CREATE SEQUENCE line_seq START WITH 1 INCREMENT BY 1;</w:t>
        <w:br/>
      </w:r>
    </w:p>
    <w:p>
      <w:pPr>
        <w:pStyle w:val="Heading2"/>
      </w:pPr>
      <w:r>
        <w:t>Step 2.2: Sample Data Inserts</w:t>
      </w:r>
    </w:p>
    <w:p>
      <w:pPr>
        <w:pStyle w:val="IntenseQuote"/>
      </w:pPr>
      <w:r>
        <w:br/>
        <w:t>-- Insert Metro Lines</w:t>
        <w:br/>
        <w:t>INSERT INTO metro_line VALUES (line_seq.NEXTVAL, 'Aqua Line', 'Blue-Green');</w:t>
        <w:br/>
        <w:t>INSERT INTO metro_line VALUES (line_seq.NEXTVAL, 'Blue Line', 'Blue');</w:t>
        <w:br/>
        <w:br/>
        <w:t>-- Insert Stations</w:t>
        <w:br/>
        <w:t>INSERT INTO station VALUES (station_seq.NEXTVAL, 'Sector-51', 1, TO_DATE('2019-01-25','YYYY-MM-DD'));</w:t>
        <w:br/>
        <w:t>INSERT INTO station VALUES (station_seq.NEXTVAL, 'Sector-52', 2, TO_DATE('2011-01-12','YYYY-MM-DD'));</w:t>
        <w:br/>
        <w:t>INSERT INTO station VALUES (station_seq.NEXTVAL, 'Pari Chowk', 1, TO_DATE('2019-01-25','YYYY-MM-DD'));</w:t>
        <w:br/>
        <w:t>INSERT INTO station VALUES (station_seq.NEXTVAL, 'Depot Station', 1, TO_DATE('2019-01-25','YYYY-MM-DD'));</w:t>
        <w:br/>
        <w:br/>
        <w:t>-- Insert Passengers</w:t>
        <w:br/>
        <w:t>INSERT INTO passenger VALUES (passenger_seq.NEXTVAL, 'Rahul Sharma', 'SmartCard', 500);</w:t>
        <w:br/>
        <w:t>INSERT INTO passenger VALUES (passenger_seq.NEXTVAL, 'Priya Singh', 'SmartCard', 200);</w:t>
        <w:br/>
        <w:t>INSERT INTO passenger VALUES (passenger_seq.NEXTVAL, 'Amit Kumar', 'QR Ticket', 0);</w:t>
        <w:br/>
      </w:r>
    </w:p>
    <w:p>
      <w:pPr>
        <w:pStyle w:val="Heading1"/>
      </w:pPr>
      <w:r>
        <w:t>Step 3: PL/SQL Logic</w:t>
      </w:r>
    </w:p>
    <w:p>
      <w:pPr>
        <w:pStyle w:val="Heading2"/>
      </w:pPr>
      <w:r>
        <w:t>1. Procedure to Book a Ticket</w:t>
      </w:r>
    </w:p>
    <w:p>
      <w:pPr>
        <w:pStyle w:val="IntenseQuote"/>
      </w:pPr>
      <w:r>
        <w:br/>
        <w:t>CREATE OR REPLACE PROCEDURE book_ticket (</w:t>
        <w:br/>
        <w:t xml:space="preserve">    p_passenger_id IN INT,</w:t>
        <w:br/>
        <w:t xml:space="preserve">    p_start_station IN INT,</w:t>
        <w:br/>
        <w:t xml:space="preserve">    p_end_station IN INT</w:t>
        <w:br/>
        <w:t>) AS</w:t>
        <w:br/>
        <w:t xml:space="preserve">    v_fare NUMBER(10,2);</w:t>
        <w:br/>
        <w:t xml:space="preserve">    v_balance NUMBER(10,2);</w:t>
        <w:br/>
        <w:t>BEGIN</w:t>
        <w:br/>
        <w:t xml:space="preserve">    -- Calculate fare (simple fixed rate for demo)</w:t>
        <w:br/>
        <w:t xml:space="preserve">    v_fare := ABS(p_end_station - p_start_station) * 10;</w:t>
        <w:br/>
        <w:t xml:space="preserve">    </w:t>
        <w:br/>
        <w:t xml:space="preserve">    SELECT balance INTO v_balance</w:t>
        <w:br/>
        <w:t xml:space="preserve">    FROM passenger</w:t>
        <w:br/>
        <w:t xml:space="preserve">    WHERE passenger_id = p_passenger_id;</w:t>
        <w:br/>
        <w:br/>
        <w:t xml:space="preserve">    IF v_balance &gt;= v_fare THEN</w:t>
        <w:br/>
        <w:t xml:space="preserve">        -- Deduct balance</w:t>
        <w:br/>
        <w:t xml:space="preserve">        UPDATE passenger</w:t>
        <w:br/>
        <w:t xml:space="preserve">        SET balance = balance - v_fare</w:t>
        <w:br/>
        <w:t xml:space="preserve">        WHERE passenger_id = p_passenger_id;</w:t>
        <w:br/>
        <w:br/>
        <w:t xml:space="preserve">        -- Insert ticket record</w:t>
        <w:br/>
        <w:t xml:space="preserve">        INSERT INTO ticket(ticket_id, passenger_id, start_station, end_station, fare, journey_date)</w:t>
        <w:br/>
        <w:t xml:space="preserve">        VALUES (ticket_seq.NEXTVAL, p_passenger_id, p_start_station, p_end_station, v_fare, SYSDATE);</w:t>
        <w:br/>
        <w:t xml:space="preserve">        </w:t>
        <w:br/>
        <w:t xml:space="preserve">        DBMS_OUTPUT.PUT_LINE('Ticket booked successfully! Fare: ' || v_fare);</w:t>
        <w:br/>
        <w:t xml:space="preserve">    ELSE</w:t>
        <w:br/>
        <w:t xml:space="preserve">        DBMS_OUTPUT.PUT_LINE('Insufficient balance.');</w:t>
        <w:br/>
        <w:t xml:space="preserve">    END IF;</w:t>
        <w:br/>
        <w:t>END;</w:t>
        <w:br/>
        <w:t>/</w:t>
        <w:br/>
      </w:r>
    </w:p>
    <w:p>
      <w:pPr>
        <w:pStyle w:val="Heading2"/>
      </w:pPr>
      <w:r>
        <w:t>2. Trigger for Ticket Audit Log</w:t>
      </w:r>
    </w:p>
    <w:p>
      <w:pPr>
        <w:pStyle w:val="IntenseQuote"/>
      </w:pPr>
      <w:r>
        <w:br/>
        <w:t>CREATE TABLE ticket_audit (</w:t>
        <w:br/>
        <w:t xml:space="preserve">    audit_id INT PRIMARY KEY,</w:t>
        <w:br/>
        <w:t xml:space="preserve">    ticket_id INT,</w:t>
        <w:br/>
        <w:t xml:space="preserve">    log_time TIMESTAMP,</w:t>
        <w:br/>
        <w:t xml:space="preserve">    action VARCHAR2(50)</w:t>
        <w:br/>
        <w:t>);</w:t>
        <w:br/>
        <w:br/>
        <w:t>CREATE OR REPLACE TRIGGER trg_ticket_insert</w:t>
        <w:br/>
        <w:t>AFTER INSERT ON ticket</w:t>
        <w:br/>
        <w:t>FOR EACH ROW</w:t>
        <w:br/>
        <w:t>BEGIN</w:t>
        <w:br/>
        <w:t xml:space="preserve">    INSERT INTO ticket_audit(audit_id, ticket_id, log_time, action)</w:t>
        <w:br/>
        <w:t xml:space="preserve">    VALUES (audit_seq.NEXTVAL, :NEW.ticket_id, SYSTIMESTAMP, 'Ticket Booked');</w:t>
        <w:br/>
        <w:t>END;</w:t>
        <w:br/>
        <w:t>/</w:t>
        <w:br/>
      </w:r>
    </w:p>
    <w:p>
      <w:pPr>
        <w:pStyle w:val="Heading1"/>
      </w:pPr>
      <w:r>
        <w:t>Step 4: Sample Queries</w:t>
      </w:r>
    </w:p>
    <w:p>
      <w:pPr>
        <w:pStyle w:val="IntenseQuote"/>
      </w:pPr>
      <w:r>
        <w:br/>
        <w:t>-- Total passengers per station</w:t>
        <w:br/>
        <w:t>SELECT s.station_name, COUNT(t.ticket_id) AS total_trips</w:t>
        <w:br/>
        <w:t>FROM ticket t</w:t>
        <w:br/>
        <w:t>JOIN station s ON t.start_station = s.station_id</w:t>
        <w:br/>
        <w:t>GROUP BY s.station_name;</w:t>
        <w:br/>
        <w:br/>
        <w:t>-- Daily revenue report</w:t>
        <w:br/>
        <w:t>SELECT journey_date, SUM(fare) AS total_revenue</w:t>
        <w:br/>
        <w:t>FROM ticket</w:t>
        <w:br/>
        <w:t>GROUP BY journey_date;</w:t>
        <w:br/>
      </w:r>
    </w:p>
    <w:p>
      <w:pPr>
        <w:pStyle w:val="Heading1"/>
      </w:pPr>
      <w:r>
        <w:t>Step 5: Testing Procedure</w:t>
      </w:r>
    </w:p>
    <w:p>
      <w:pPr>
        <w:pStyle w:val="IntenseQuote"/>
      </w:pPr>
      <w:r>
        <w:br/>
        <w:t>BEGIN</w:t>
        <w:br/>
        <w:t xml:space="preserve">    book_ticket(1, 1, 3);  -- Rahul books from Sector-51 to Pari Chowk</w:t>
        <w:br/>
        <w:t xml:space="preserve">    book_ticket(2, 2, 4);  -- Priya books from Sector-52 to Depot</w:t>
        <w:br/>
        <w:t>END;</w:t>
        <w:br/>
        <w:t>/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